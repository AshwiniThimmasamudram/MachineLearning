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100" w:rsidRPr="00C55100" w:rsidRDefault="00C55100" w:rsidP="00C55100">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r w:rsidRPr="00C55100">
        <w:rPr>
          <w:rFonts w:ascii="inherit" w:eastAsia="Times New Roman" w:hAnsi="inherit" w:cs="Arial"/>
          <w:color w:val="FFFFFF"/>
          <w:kern w:val="36"/>
          <w:sz w:val="30"/>
          <w:szCs w:val="30"/>
        </w:rPr>
        <w:t>Clustering &amp; PCA Assignment</w:t>
      </w:r>
    </w:p>
    <w:p w:rsidR="00C55100" w:rsidRPr="00C55100" w:rsidRDefault="00C55100" w:rsidP="00C5510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C55100">
        <w:rPr>
          <w:rFonts w:ascii="Times New Roman" w:eastAsia="Times New Roman" w:hAnsi="Times New Roman" w:cs="Times New Roman"/>
          <w:b/>
          <w:bCs/>
          <w:color w:val="333333"/>
          <w:kern w:val="36"/>
          <w:sz w:val="36"/>
          <w:szCs w:val="36"/>
        </w:rPr>
        <w:t>Assignment: Problem Statement</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After the recent project that included a lot of awareness drives and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And this is where you come in as a data analyst. Your job is to categorise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C55100" w:rsidRPr="00C55100" w:rsidRDefault="00C55100" w:rsidP="00C55100">
      <w:pPr>
        <w:shd w:val="clear" w:color="auto" w:fill="FFFFFF"/>
        <w:spacing w:after="0" w:line="240" w:lineRule="auto"/>
        <w:rPr>
          <w:rFonts w:ascii="Arial" w:eastAsia="Times New Roman" w:hAnsi="Arial" w:cs="Arial"/>
          <w:color w:val="333333"/>
          <w:sz w:val="24"/>
          <w:szCs w:val="24"/>
        </w:rPr>
      </w:pPr>
      <w:r w:rsidRPr="00C55100">
        <w:rPr>
          <w:rFonts w:ascii="Arial" w:eastAsia="Times New Roman" w:hAnsi="Arial" w:cs="Arial"/>
          <w:color w:val="333333"/>
          <w:sz w:val="24"/>
          <w:szCs w:val="24"/>
        </w:rPr>
        <w:fldChar w:fldCharType="begin"/>
      </w:r>
      <w:r w:rsidRPr="00C55100">
        <w:rPr>
          <w:rFonts w:ascii="Arial" w:eastAsia="Times New Roman" w:hAnsi="Arial" w:cs="Arial"/>
          <w:color w:val="333333"/>
          <w:sz w:val="24"/>
          <w:szCs w:val="24"/>
        </w:rPr>
        <w:instrText xml:space="preserve"> HYPERLINK "https://cdn.upgrad.com/UpGrad/temp/2f181ade-814a-430a-b721-769d6a9bf814/Country-data.csv" \o "Country-data.csv" \t "_blank" </w:instrText>
      </w:r>
      <w:r w:rsidRPr="00C55100">
        <w:rPr>
          <w:rFonts w:ascii="Arial" w:eastAsia="Times New Roman" w:hAnsi="Arial" w:cs="Arial"/>
          <w:color w:val="333333"/>
          <w:sz w:val="24"/>
          <w:szCs w:val="24"/>
        </w:rPr>
        <w:fldChar w:fldCharType="separate"/>
      </w:r>
    </w:p>
    <w:p w:rsidR="00C55100" w:rsidRPr="00C55100" w:rsidRDefault="00C55100" w:rsidP="00C55100">
      <w:pPr>
        <w:shd w:val="clear" w:color="auto" w:fill="FFFFFF"/>
        <w:spacing w:after="0" w:line="240" w:lineRule="auto"/>
        <w:rPr>
          <w:rFonts w:ascii="Times New Roman" w:eastAsia="Times New Roman" w:hAnsi="Times New Roman" w:cs="Times New Roman"/>
          <w:b/>
          <w:bCs/>
          <w:sz w:val="21"/>
          <w:szCs w:val="21"/>
        </w:rPr>
      </w:pPr>
      <w:r w:rsidRPr="00C55100">
        <w:rPr>
          <w:rFonts w:ascii="Arial" w:eastAsia="Times New Roman" w:hAnsi="Arial" w:cs="Arial"/>
          <w:b/>
          <w:bCs/>
          <w:color w:val="333333"/>
          <w:sz w:val="21"/>
          <w:szCs w:val="21"/>
        </w:rPr>
        <w:t>Countries' Data</w:t>
      </w:r>
    </w:p>
    <w:p w:rsidR="00C55100" w:rsidRPr="00C55100" w:rsidRDefault="00C55100" w:rsidP="00C55100">
      <w:pPr>
        <w:shd w:val="clear" w:color="auto" w:fill="FAFAFA"/>
        <w:spacing w:after="0" w:line="240" w:lineRule="auto"/>
        <w:jc w:val="center"/>
        <w:rPr>
          <w:rFonts w:ascii="Arial" w:eastAsia="Times New Roman" w:hAnsi="Arial" w:cs="Arial"/>
          <w:color w:val="333333"/>
          <w:sz w:val="24"/>
          <w:szCs w:val="24"/>
        </w:rPr>
      </w:pPr>
      <w:proofErr w:type="spellStart"/>
      <w:r w:rsidRPr="00C55100">
        <w:rPr>
          <w:rFonts w:ascii="Material Icons" w:eastAsia="Times New Roman" w:hAnsi="Material Icons" w:cs="Arial"/>
          <w:color w:val="22AF73"/>
          <w:sz w:val="30"/>
          <w:szCs w:val="30"/>
        </w:rPr>
        <w:t>file_download</w:t>
      </w:r>
      <w:r w:rsidRPr="00C55100">
        <w:rPr>
          <w:rFonts w:ascii="Arial" w:eastAsia="Times New Roman" w:hAnsi="Arial" w:cs="Arial"/>
          <w:b/>
          <w:bCs/>
          <w:color w:val="333333"/>
          <w:sz w:val="21"/>
        </w:rPr>
        <w:t>Download</w:t>
      </w:r>
      <w:proofErr w:type="spellEnd"/>
    </w:p>
    <w:p w:rsidR="00C55100" w:rsidRPr="00C55100" w:rsidRDefault="00C55100" w:rsidP="00C55100">
      <w:pPr>
        <w:shd w:val="clear" w:color="auto" w:fill="FFFFFF"/>
        <w:spacing w:line="240" w:lineRule="auto"/>
        <w:rPr>
          <w:rFonts w:ascii="Arial" w:eastAsia="Times New Roman" w:hAnsi="Arial" w:cs="Arial"/>
          <w:color w:val="333333"/>
          <w:sz w:val="24"/>
          <w:szCs w:val="24"/>
        </w:rPr>
      </w:pPr>
      <w:r w:rsidRPr="00C55100">
        <w:rPr>
          <w:rFonts w:ascii="Arial" w:eastAsia="Times New Roman" w:hAnsi="Arial" w:cs="Arial"/>
          <w:color w:val="333333"/>
          <w:sz w:val="24"/>
          <w:szCs w:val="24"/>
        </w:rPr>
        <w:fldChar w:fldCharType="end"/>
      </w:r>
    </w:p>
    <w:p w:rsidR="00C55100" w:rsidRPr="00C55100" w:rsidRDefault="00C55100" w:rsidP="00C55100">
      <w:pPr>
        <w:shd w:val="clear" w:color="auto" w:fill="FFFFFF"/>
        <w:spacing w:after="0" w:line="240" w:lineRule="auto"/>
        <w:rPr>
          <w:rFonts w:ascii="Times New Roman" w:eastAsia="Times New Roman" w:hAnsi="Times New Roman" w:cs="Times New Roman"/>
          <w:color w:val="333333"/>
          <w:sz w:val="24"/>
          <w:szCs w:val="24"/>
        </w:rPr>
      </w:pPr>
      <w:r w:rsidRPr="00C55100">
        <w:rPr>
          <w:rFonts w:ascii="Arial" w:eastAsia="Times New Roman" w:hAnsi="Arial" w:cs="Arial"/>
          <w:color w:val="333333"/>
          <w:sz w:val="24"/>
          <w:szCs w:val="24"/>
        </w:rPr>
        <w:fldChar w:fldCharType="begin"/>
      </w:r>
      <w:r w:rsidRPr="00C55100">
        <w:rPr>
          <w:rFonts w:ascii="Arial" w:eastAsia="Times New Roman" w:hAnsi="Arial" w:cs="Arial"/>
          <w:color w:val="333333"/>
          <w:sz w:val="24"/>
          <w:szCs w:val="24"/>
        </w:rPr>
        <w:instrText xml:space="preserve"> HYPERLINK "https://cdn.upgrad.com/UpGrad/temp/328da632-386e-4f61-8b62-228bbfc203df/data-dictionary.csv" \o "data-dictionary.csv" \t "_blank" </w:instrText>
      </w:r>
      <w:r w:rsidRPr="00C55100">
        <w:rPr>
          <w:rFonts w:ascii="Arial" w:eastAsia="Times New Roman" w:hAnsi="Arial" w:cs="Arial"/>
          <w:color w:val="333333"/>
          <w:sz w:val="24"/>
          <w:szCs w:val="24"/>
        </w:rPr>
        <w:fldChar w:fldCharType="separate"/>
      </w:r>
    </w:p>
    <w:p w:rsidR="00C55100" w:rsidRPr="00C55100" w:rsidRDefault="00C55100" w:rsidP="00C55100">
      <w:pPr>
        <w:shd w:val="clear" w:color="auto" w:fill="FFFFFF"/>
        <w:spacing w:after="0" w:line="240" w:lineRule="auto"/>
        <w:rPr>
          <w:rFonts w:ascii="Times New Roman" w:eastAsia="Times New Roman" w:hAnsi="Times New Roman" w:cs="Times New Roman"/>
          <w:b/>
          <w:bCs/>
          <w:sz w:val="21"/>
          <w:szCs w:val="21"/>
        </w:rPr>
      </w:pPr>
      <w:r w:rsidRPr="00C55100">
        <w:rPr>
          <w:rFonts w:ascii="Arial" w:eastAsia="Times New Roman" w:hAnsi="Arial" w:cs="Arial"/>
          <w:b/>
          <w:bCs/>
          <w:color w:val="333333"/>
          <w:sz w:val="21"/>
          <w:szCs w:val="21"/>
        </w:rPr>
        <w:t>Data Dictionary</w:t>
      </w:r>
    </w:p>
    <w:p w:rsidR="00C55100" w:rsidRPr="00C55100" w:rsidRDefault="00C55100" w:rsidP="00C55100">
      <w:pPr>
        <w:shd w:val="clear" w:color="auto" w:fill="FAFAFA"/>
        <w:spacing w:after="0" w:line="240" w:lineRule="auto"/>
        <w:jc w:val="center"/>
        <w:rPr>
          <w:rFonts w:ascii="Arial" w:eastAsia="Times New Roman" w:hAnsi="Arial" w:cs="Arial"/>
          <w:color w:val="333333"/>
          <w:sz w:val="24"/>
          <w:szCs w:val="24"/>
        </w:rPr>
      </w:pPr>
      <w:proofErr w:type="spellStart"/>
      <w:r w:rsidRPr="00C55100">
        <w:rPr>
          <w:rFonts w:ascii="Material Icons" w:eastAsia="Times New Roman" w:hAnsi="Material Icons" w:cs="Arial"/>
          <w:color w:val="22AF73"/>
          <w:sz w:val="30"/>
          <w:szCs w:val="30"/>
        </w:rPr>
        <w:t>file_download</w:t>
      </w:r>
      <w:r w:rsidRPr="00C55100">
        <w:rPr>
          <w:rFonts w:ascii="Arial" w:eastAsia="Times New Roman" w:hAnsi="Arial" w:cs="Arial"/>
          <w:b/>
          <w:bCs/>
          <w:color w:val="333333"/>
          <w:sz w:val="21"/>
        </w:rPr>
        <w:t>Download</w:t>
      </w:r>
      <w:proofErr w:type="spellEnd"/>
    </w:p>
    <w:p w:rsidR="00C55100" w:rsidRPr="00C55100" w:rsidRDefault="00C55100" w:rsidP="00C55100">
      <w:pPr>
        <w:shd w:val="clear" w:color="auto" w:fill="FFFFFF"/>
        <w:spacing w:line="240" w:lineRule="auto"/>
        <w:rPr>
          <w:rFonts w:ascii="Arial" w:eastAsia="Times New Roman" w:hAnsi="Arial" w:cs="Arial"/>
          <w:color w:val="333333"/>
          <w:sz w:val="24"/>
          <w:szCs w:val="24"/>
        </w:rPr>
      </w:pPr>
      <w:r w:rsidRPr="00C55100">
        <w:rPr>
          <w:rFonts w:ascii="Arial" w:eastAsia="Times New Roman" w:hAnsi="Arial" w:cs="Arial"/>
          <w:color w:val="333333"/>
          <w:sz w:val="24"/>
          <w:szCs w:val="24"/>
        </w:rPr>
        <w:lastRenderedPageBreak/>
        <w:fldChar w:fldCharType="end"/>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C55100" w:rsidRPr="00C55100" w:rsidRDefault="00C55100" w:rsidP="00C5510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55100">
        <w:rPr>
          <w:rFonts w:ascii="Arial" w:eastAsia="Times New Roman" w:hAnsi="Arial" w:cs="Arial"/>
          <w:b/>
          <w:bCs/>
          <w:color w:val="9B9B9B"/>
          <w:sz w:val="39"/>
          <w:szCs w:val="39"/>
        </w:rPr>
        <w:t>Objectives</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Your main task is to cluster the countries by the factors mentioned above and then present your solution and recommendations to the CEO using a PPT. You are also supposed to use dimensionality reduction using PCA to get the visualisations of the clusters in a 2-D form. </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C55100" w:rsidRPr="00C55100" w:rsidRDefault="00C55100" w:rsidP="00C5510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55100">
        <w:rPr>
          <w:rFonts w:ascii="Arial" w:eastAsia="Times New Roman" w:hAnsi="Arial" w:cs="Arial"/>
          <w:b/>
          <w:bCs/>
          <w:color w:val="9B9B9B"/>
          <w:sz w:val="39"/>
          <w:szCs w:val="39"/>
        </w:rPr>
        <w:t>Results  Expected</w:t>
      </w:r>
    </w:p>
    <w:p w:rsidR="00C55100" w:rsidRPr="00C55100" w:rsidRDefault="00C55100" w:rsidP="00C5510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xml:space="preserve">A well-commented </w:t>
      </w:r>
      <w:proofErr w:type="spellStart"/>
      <w:r w:rsidRPr="00C55100">
        <w:rPr>
          <w:rFonts w:ascii="Times New Roman" w:eastAsia="Times New Roman" w:hAnsi="Times New Roman" w:cs="Times New Roman"/>
          <w:color w:val="333333"/>
          <w:sz w:val="24"/>
          <w:szCs w:val="24"/>
        </w:rPr>
        <w:t>Jupyter</w:t>
      </w:r>
      <w:proofErr w:type="spellEnd"/>
      <w:r w:rsidRPr="00C55100">
        <w:rPr>
          <w:rFonts w:ascii="Times New Roman" w:eastAsia="Times New Roman" w:hAnsi="Times New Roman" w:cs="Times New Roman"/>
          <w:color w:val="333333"/>
          <w:sz w:val="24"/>
          <w:szCs w:val="24"/>
        </w:rPr>
        <w:t xml:space="preserve"> notebook containing the Clustering Models(both K-means and Hierarchical Clustering) and the final clusters of countries. The clusters must be visualised on both the Principal Components and some of the original variables.  Basically, you need to perform PCA on the dataset in order to obtain the Principal Components, perform Clustering on the countries using a suitable number of components and show the clusters on those components as well as a few selected original variables(the socio-economic factors mentioned above).</w:t>
      </w:r>
    </w:p>
    <w:p w:rsidR="00C55100" w:rsidRPr="00C55100" w:rsidRDefault="00C55100" w:rsidP="00C5510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Present the overall approach of the analysis in a presentation </w:t>
      </w:r>
    </w:p>
    <w:p w:rsidR="00C55100" w:rsidRPr="00C55100" w:rsidRDefault="00C55100" w:rsidP="00C55100">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Mention the problem statement and the analysis approach.</w:t>
      </w:r>
    </w:p>
    <w:p w:rsidR="00C55100" w:rsidRPr="00C55100" w:rsidRDefault="00C55100" w:rsidP="00C55100">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Explain the results of Principal Component Analysis and Clustering briefly.</w:t>
      </w:r>
    </w:p>
    <w:p w:rsidR="00C55100" w:rsidRPr="00C55100" w:rsidRDefault="00C55100" w:rsidP="00C55100">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Include visualisations and summarise the most important results in the presentation.</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You need to submit the following  two components</w:t>
      </w:r>
    </w:p>
    <w:p w:rsidR="00C55100" w:rsidRPr="00C55100" w:rsidRDefault="00C55100" w:rsidP="00C55100">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b/>
          <w:bCs/>
          <w:color w:val="333333"/>
          <w:sz w:val="24"/>
          <w:szCs w:val="24"/>
        </w:rPr>
        <w:t>Python notebook</w:t>
      </w:r>
      <w:r w:rsidRPr="00C55100">
        <w:rPr>
          <w:rFonts w:ascii="Times New Roman" w:eastAsia="Times New Roman" w:hAnsi="Times New Roman" w:cs="Times New Roman"/>
          <w:color w:val="333333"/>
          <w:sz w:val="24"/>
          <w:szCs w:val="24"/>
        </w:rPr>
        <w:t>: Should include detailed comments and should not contain unnecessary pieces of code </w:t>
      </w:r>
    </w:p>
    <w:p w:rsidR="00C55100" w:rsidRPr="00C55100" w:rsidRDefault="00C55100" w:rsidP="00C55100">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b/>
          <w:bCs/>
          <w:color w:val="333333"/>
          <w:sz w:val="24"/>
          <w:szCs w:val="24"/>
        </w:rPr>
        <w:lastRenderedPageBreak/>
        <w:t>PPT: </w:t>
      </w:r>
      <w:r w:rsidRPr="00C55100">
        <w:rPr>
          <w:rFonts w:ascii="Times New Roman" w:eastAsia="Times New Roman" w:hAnsi="Times New Roman" w:cs="Times New Roman"/>
          <w:color w:val="333333"/>
          <w:sz w:val="24"/>
          <w:szCs w:val="24"/>
        </w:rPr>
        <w:t> Make a PPT to present your analysis to the CEO (and thus you should include both the technical and the business aspects). The PPT should be concise, clear, and to the point. </w:t>
      </w:r>
      <w:r w:rsidRPr="00C55100">
        <w:rPr>
          <w:rFonts w:ascii="Times New Roman" w:eastAsia="Times New Roman" w:hAnsi="Times New Roman" w:cs="Times New Roman"/>
          <w:b/>
          <w:bCs/>
          <w:color w:val="333333"/>
          <w:sz w:val="24"/>
          <w:szCs w:val="24"/>
        </w:rPr>
        <w:t>Submit the PPT after converting into the PDF format. The visualisations mentioned above must be present in this file.</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C55100" w:rsidRPr="00C55100" w:rsidRDefault="00C55100" w:rsidP="00C551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55100">
        <w:rPr>
          <w:rFonts w:ascii="Times New Roman" w:eastAsia="Times New Roman" w:hAnsi="Times New Roman" w:cs="Times New Roman"/>
          <w:color w:val="333333"/>
          <w:sz w:val="24"/>
          <w:szCs w:val="24"/>
        </w:rPr>
        <w:t> </w:t>
      </w:r>
    </w:p>
    <w:p w:rsidR="0006791E" w:rsidRDefault="0006791E"/>
    <w:sectPr w:rsidR="000679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F6A94"/>
    <w:multiLevelType w:val="multilevel"/>
    <w:tmpl w:val="FC1C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7606FD"/>
    <w:multiLevelType w:val="multilevel"/>
    <w:tmpl w:val="0B46E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55100"/>
    <w:rsid w:val="0006791E"/>
    <w:rsid w:val="00C551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1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5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C55100"/>
  </w:style>
  <w:style w:type="character" w:styleId="Hyperlink">
    <w:name w:val="Hyperlink"/>
    <w:basedOn w:val="DefaultParagraphFont"/>
    <w:uiPriority w:val="99"/>
    <w:semiHidden/>
    <w:unhideWhenUsed/>
    <w:rsid w:val="00C55100"/>
    <w:rPr>
      <w:color w:val="0000FF"/>
      <w:u w:val="single"/>
    </w:rPr>
  </w:style>
  <w:style w:type="character" w:customStyle="1" w:styleId="file-download-text">
    <w:name w:val="file-download-text"/>
    <w:basedOn w:val="DefaultParagraphFont"/>
    <w:rsid w:val="00C55100"/>
  </w:style>
  <w:style w:type="character" w:styleId="Strong">
    <w:name w:val="Strong"/>
    <w:basedOn w:val="DefaultParagraphFont"/>
    <w:uiPriority w:val="22"/>
    <w:qFormat/>
    <w:rsid w:val="00C55100"/>
    <w:rPr>
      <w:b/>
      <w:bCs/>
    </w:rPr>
  </w:style>
</w:styles>
</file>

<file path=word/webSettings.xml><?xml version="1.0" encoding="utf-8"?>
<w:webSettings xmlns:r="http://schemas.openxmlformats.org/officeDocument/2006/relationships" xmlns:w="http://schemas.openxmlformats.org/wordprocessingml/2006/main">
  <w:divs>
    <w:div w:id="1221212774">
      <w:bodyDiv w:val="1"/>
      <w:marLeft w:val="0"/>
      <w:marRight w:val="0"/>
      <w:marTop w:val="0"/>
      <w:marBottom w:val="0"/>
      <w:divBdr>
        <w:top w:val="none" w:sz="0" w:space="0" w:color="auto"/>
        <w:left w:val="none" w:sz="0" w:space="0" w:color="auto"/>
        <w:bottom w:val="none" w:sz="0" w:space="0" w:color="auto"/>
        <w:right w:val="none" w:sz="0" w:space="0" w:color="auto"/>
      </w:divBdr>
      <w:divsChild>
        <w:div w:id="1807116381">
          <w:marLeft w:val="0"/>
          <w:marRight w:val="0"/>
          <w:marTop w:val="0"/>
          <w:marBottom w:val="0"/>
          <w:divBdr>
            <w:top w:val="none" w:sz="0" w:space="0" w:color="auto"/>
            <w:left w:val="none" w:sz="0" w:space="0" w:color="auto"/>
            <w:bottom w:val="none" w:sz="0" w:space="0" w:color="auto"/>
            <w:right w:val="none" w:sz="0" w:space="0" w:color="auto"/>
          </w:divBdr>
          <w:divsChild>
            <w:div w:id="1518691861">
              <w:marLeft w:val="0"/>
              <w:marRight w:val="0"/>
              <w:marTop w:val="0"/>
              <w:marBottom w:val="0"/>
              <w:divBdr>
                <w:top w:val="none" w:sz="0" w:space="0" w:color="auto"/>
                <w:left w:val="none" w:sz="0" w:space="0" w:color="auto"/>
                <w:bottom w:val="none" w:sz="0" w:space="0" w:color="auto"/>
                <w:right w:val="none" w:sz="0" w:space="0" w:color="auto"/>
              </w:divBdr>
              <w:divsChild>
                <w:div w:id="15807498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8382515">
          <w:marLeft w:val="0"/>
          <w:marRight w:val="0"/>
          <w:marTop w:val="0"/>
          <w:marBottom w:val="0"/>
          <w:divBdr>
            <w:top w:val="none" w:sz="0" w:space="0" w:color="auto"/>
            <w:left w:val="none" w:sz="0" w:space="0" w:color="auto"/>
            <w:bottom w:val="none" w:sz="0" w:space="0" w:color="auto"/>
            <w:right w:val="none" w:sz="0" w:space="0" w:color="auto"/>
          </w:divBdr>
          <w:divsChild>
            <w:div w:id="935943254">
              <w:marLeft w:val="0"/>
              <w:marRight w:val="0"/>
              <w:marTop w:val="0"/>
              <w:marBottom w:val="0"/>
              <w:divBdr>
                <w:top w:val="none" w:sz="0" w:space="0" w:color="auto"/>
                <w:left w:val="none" w:sz="0" w:space="0" w:color="auto"/>
                <w:bottom w:val="none" w:sz="0" w:space="0" w:color="auto"/>
                <w:right w:val="none" w:sz="0" w:space="0" w:color="auto"/>
              </w:divBdr>
              <w:divsChild>
                <w:div w:id="1324239031">
                  <w:marLeft w:val="0"/>
                  <w:marRight w:val="0"/>
                  <w:marTop w:val="0"/>
                  <w:marBottom w:val="0"/>
                  <w:divBdr>
                    <w:top w:val="none" w:sz="0" w:space="0" w:color="auto"/>
                    <w:left w:val="none" w:sz="0" w:space="0" w:color="auto"/>
                    <w:bottom w:val="none" w:sz="0" w:space="0" w:color="auto"/>
                    <w:right w:val="none" w:sz="0" w:space="0" w:color="auto"/>
                  </w:divBdr>
                  <w:divsChild>
                    <w:div w:id="1443918094">
                      <w:marLeft w:val="0"/>
                      <w:marRight w:val="0"/>
                      <w:marTop w:val="0"/>
                      <w:marBottom w:val="0"/>
                      <w:divBdr>
                        <w:top w:val="none" w:sz="0" w:space="0" w:color="auto"/>
                        <w:left w:val="none" w:sz="0" w:space="0" w:color="auto"/>
                        <w:bottom w:val="none" w:sz="0" w:space="0" w:color="auto"/>
                        <w:right w:val="none" w:sz="0" w:space="0" w:color="auto"/>
                      </w:divBdr>
                      <w:divsChild>
                        <w:div w:id="283734421">
                          <w:marLeft w:val="0"/>
                          <w:marRight w:val="0"/>
                          <w:marTop w:val="0"/>
                          <w:marBottom w:val="240"/>
                          <w:divBdr>
                            <w:top w:val="none" w:sz="0" w:space="0" w:color="auto"/>
                            <w:left w:val="none" w:sz="0" w:space="0" w:color="auto"/>
                            <w:bottom w:val="none" w:sz="0" w:space="0" w:color="auto"/>
                            <w:right w:val="none" w:sz="0" w:space="0" w:color="auto"/>
                          </w:divBdr>
                          <w:divsChild>
                            <w:div w:id="1603562093">
                              <w:marLeft w:val="0"/>
                              <w:marRight w:val="0"/>
                              <w:marTop w:val="0"/>
                              <w:marBottom w:val="0"/>
                              <w:divBdr>
                                <w:top w:val="none" w:sz="0" w:space="0" w:color="auto"/>
                                <w:left w:val="none" w:sz="0" w:space="0" w:color="auto"/>
                                <w:bottom w:val="none" w:sz="0" w:space="0" w:color="auto"/>
                                <w:right w:val="none" w:sz="0" w:space="0" w:color="auto"/>
                              </w:divBdr>
                            </w:div>
                          </w:divsChild>
                        </w:div>
                        <w:div w:id="1065374224">
                          <w:marLeft w:val="1200"/>
                          <w:marRight w:val="1200"/>
                          <w:marTop w:val="288"/>
                          <w:marBottom w:val="288"/>
                          <w:divBdr>
                            <w:top w:val="none" w:sz="0" w:space="0" w:color="auto"/>
                            <w:left w:val="none" w:sz="0" w:space="0" w:color="auto"/>
                            <w:bottom w:val="none" w:sz="0" w:space="0" w:color="auto"/>
                            <w:right w:val="none" w:sz="0" w:space="0" w:color="auto"/>
                          </w:divBdr>
                          <w:divsChild>
                            <w:div w:id="1277249179">
                              <w:marLeft w:val="0"/>
                              <w:marRight w:val="0"/>
                              <w:marTop w:val="0"/>
                              <w:marBottom w:val="192"/>
                              <w:divBdr>
                                <w:top w:val="single" w:sz="6" w:space="0" w:color="D8D8D8"/>
                                <w:left w:val="single" w:sz="6" w:space="0" w:color="D8D8D8"/>
                                <w:bottom w:val="single" w:sz="6" w:space="0" w:color="D8D8D8"/>
                                <w:right w:val="single" w:sz="6" w:space="0" w:color="D8D8D8"/>
                              </w:divBdr>
                              <w:divsChild>
                                <w:div w:id="304284958">
                                  <w:marLeft w:val="75"/>
                                  <w:marRight w:val="0"/>
                                  <w:marTop w:val="0"/>
                                  <w:marBottom w:val="0"/>
                                  <w:divBdr>
                                    <w:top w:val="none" w:sz="0" w:space="0" w:color="auto"/>
                                    <w:left w:val="none" w:sz="0" w:space="0" w:color="auto"/>
                                    <w:bottom w:val="none" w:sz="0" w:space="0" w:color="auto"/>
                                    <w:right w:val="none" w:sz="0" w:space="0" w:color="auto"/>
                                  </w:divBdr>
                                </w:div>
                                <w:div w:id="150012315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837186858">
                          <w:marLeft w:val="1200"/>
                          <w:marRight w:val="1200"/>
                          <w:marTop w:val="288"/>
                          <w:marBottom w:val="288"/>
                          <w:divBdr>
                            <w:top w:val="none" w:sz="0" w:space="0" w:color="auto"/>
                            <w:left w:val="none" w:sz="0" w:space="0" w:color="auto"/>
                            <w:bottom w:val="none" w:sz="0" w:space="0" w:color="auto"/>
                            <w:right w:val="none" w:sz="0" w:space="0" w:color="auto"/>
                          </w:divBdr>
                          <w:divsChild>
                            <w:div w:id="1280338424">
                              <w:marLeft w:val="0"/>
                              <w:marRight w:val="0"/>
                              <w:marTop w:val="0"/>
                              <w:marBottom w:val="192"/>
                              <w:divBdr>
                                <w:top w:val="single" w:sz="6" w:space="0" w:color="D8D8D8"/>
                                <w:left w:val="single" w:sz="6" w:space="0" w:color="D8D8D8"/>
                                <w:bottom w:val="single" w:sz="6" w:space="0" w:color="D8D8D8"/>
                                <w:right w:val="single" w:sz="6" w:space="0" w:color="D8D8D8"/>
                              </w:divBdr>
                              <w:divsChild>
                                <w:div w:id="1309743475">
                                  <w:marLeft w:val="75"/>
                                  <w:marRight w:val="0"/>
                                  <w:marTop w:val="0"/>
                                  <w:marBottom w:val="0"/>
                                  <w:divBdr>
                                    <w:top w:val="none" w:sz="0" w:space="0" w:color="auto"/>
                                    <w:left w:val="none" w:sz="0" w:space="0" w:color="auto"/>
                                    <w:bottom w:val="none" w:sz="0" w:space="0" w:color="auto"/>
                                    <w:right w:val="none" w:sz="0" w:space="0" w:color="auto"/>
                                  </w:divBdr>
                                </w:div>
                                <w:div w:id="158499691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685352451">
                          <w:marLeft w:val="0"/>
                          <w:marRight w:val="0"/>
                          <w:marTop w:val="0"/>
                          <w:marBottom w:val="240"/>
                          <w:divBdr>
                            <w:top w:val="none" w:sz="0" w:space="0" w:color="auto"/>
                            <w:left w:val="none" w:sz="0" w:space="0" w:color="auto"/>
                            <w:bottom w:val="none" w:sz="0" w:space="0" w:color="auto"/>
                            <w:right w:val="none" w:sz="0" w:space="0" w:color="auto"/>
                          </w:divBdr>
                          <w:divsChild>
                            <w:div w:id="16731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2020-02-05T14:01:00Z</dcterms:created>
  <dcterms:modified xsi:type="dcterms:W3CDTF">2020-02-05T14:01:00Z</dcterms:modified>
</cp:coreProperties>
</file>